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Повестка в военкомат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Гражданину </w:t>
            </w:r>
          </w:p>
        </w:tc>
        <w:tc>
          <w:tcPr>
            <w:tcW w:type="dxa" w:w="4320"/>
          </w:tcPr>
          <w:p>
            <w:r>
              <w:t>{{ initials }}</w:t>
            </w:r>
          </w:p>
        </w:tc>
      </w:tr>
      <w:tr>
        <w:tc>
          <w:tcPr>
            <w:tcW w:type="dxa" w:w="4320"/>
          </w:tcPr>
          <w:p>
            <w:r>
              <w:t xml:space="preserve">Проживающему </w:t>
            </w:r>
          </w:p>
        </w:tc>
        <w:tc>
          <w:tcPr>
            <w:tcW w:type="dxa" w:w="4320"/>
          </w:tcPr>
          <w:p>
            <w:r>
              <w:t>{{ address }}</w:t>
            </w:r>
          </w:p>
        </w:tc>
      </w:tr>
    </w:tbl>
    <w:p>
      <w:r>
        <w:t xml:space="preserve">На основании Федерального Закона </w:t>
      </w:r>
      <w:r>
        <w:rPr>
          <w:i/>
        </w:rPr>
        <w:t>"О воинской обязанности и военной службе "</w:t>
      </w:r>
      <w:r>
        <w:t xml:space="preserve">Вы подлежите призыву на военную служду и обязаны {{ date }} к {{ time }} час. явиться по адресу: {{ military_address }} для </w:t>
      </w:r>
      <w:r>
        <w:rPr>
          <w:b/>
        </w:rPr>
        <w:t>проведения мероприятий связанных с призывом на военную службу.</w:t>
      </w:r>
    </w:p>
    <w:p>
      <w:pPr>
        <w:pStyle w:val="Heading1"/>
      </w:pPr>
      <w:r>
        <w:t xml:space="preserve">При себе иметь: </w:t>
      </w:r>
    </w:p>
    <w:p>
      <w:pPr>
        <w:pStyle w:val="ListBullet"/>
      </w:pPr>
      <w:r>
        <w:t>Паспорт (документ, удостоверяющий личность)</w:t>
      </w:r>
    </w:p>
    <w:p>
      <w:pPr>
        <w:pStyle w:val="ListBullet"/>
      </w:pPr>
      <w:r>
        <w:t>Ручку</w:t>
      </w:r>
    </w:p>
    <w:p>
      <w:pPr>
        <w:pStyle w:val="ListBullet"/>
      </w:pPr>
      <w:r>
        <w:t>Медицинскую маску</w:t>
      </w:r>
    </w:p>
    <w:p>
      <w:r>
        <w:t>Подпись {{ signature }}</w:t>
      </w:r>
    </w:p>
    <w:p>
      <w:r>
        <w:t>Печать {{ stamp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